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FORMATTING TEST DOCUMENT</w:t>
      </w:r>
    </w:p>
    <w:p>
      <w:r>
        <w:rPr>
          <w:b/>
        </w:rPr>
        <w:t>1. Bold Text Test</w:t>
      </w:r>
    </w:p>
    <w:p>
      <w:r>
        <w:t>Type this text and make it BOLD using the B button: This text should be bold</w:t>
      </w:r>
    </w:p>
    <w:p>
      <w:r>
        <w:rPr>
          <w:i/>
        </w:rPr>
        <w:t>2. Italic Text Test</w:t>
      </w:r>
    </w:p>
    <w:p>
      <w:r>
        <w:t>Type this text and make it ITALIC using the I button: This text should be italic</w:t>
      </w:r>
    </w:p>
    <w:p>
      <w:r>
        <w:rPr>
          <w:u w:val="single"/>
        </w:rPr>
        <w:t>3. Underline Text Test</w:t>
      </w:r>
    </w:p>
    <w:p>
      <w:r>
        <w:t>Type this text and make it UNDERLINED using the U button: This text should be underlined</w:t>
      </w:r>
    </w:p>
    <w:p>
      <w:r>
        <w:rPr>
          <w:strike/>
        </w:rPr>
        <w:t>4. Strike Through Test</w:t>
      </w:r>
    </w:p>
    <w:p>
      <w:r>
        <w:t>Type this text and make it STRIKETHROUGH using the S button: This text should be crossed out</w:t>
      </w:r>
    </w:p>
    <w:p>
      <w:r>
        <w:t>5. Header Tests</w:t>
      </w:r>
    </w:p>
    <w:p>
      <w:pPr>
        <w:pStyle w:val="Heading1"/>
      </w:pPr>
      <w:r>
        <w:t>Make this line a H1 Header: This is Header 1</w:t>
      </w:r>
    </w:p>
    <w:p>
      <w:pPr>
        <w:pStyle w:val="Heading2"/>
      </w:pPr>
      <w:r>
        <w:t>Make this line a H2 Header: This is Header 2</w:t>
      </w:r>
    </w:p>
    <w:p>
      <w:pPr>
        <w:pStyle w:val="Heading3"/>
      </w:pPr>
      <w:r>
        <w:t>Make this line a H3 Header: This is Header 3</w:t>
      </w:r>
    </w:p>
    <w:p>
      <w:r>
        <w:t>6. Font Size Tests</w:t>
      </w:r>
    </w:p>
    <w:p>
      <w:r>
        <w:rPr>
          <w:sz w:val="20"/>
        </w:rPr>
        <w:t>Make this SMALL using the size dropdown: This is small text</w:t>
      </w:r>
    </w:p>
    <w:p>
      <w:r>
        <w:rPr>
          <w:sz w:val="32"/>
        </w:rPr>
        <w:t xml:space="preserve">Make this LARGE using the size dropdown: This is large text  </w:t>
      </w:r>
    </w:p>
    <w:p>
      <w:r>
        <w:rPr>
          <w:sz w:val="40"/>
        </w:rPr>
        <w:t>Make this HUGE using the size dropdown: This is huge text</w:t>
      </w:r>
    </w:p>
    <w:p>
      <w:r>
        <w:t>7. Text Alignment Tests</w:t>
      </w:r>
    </w:p>
    <w:p>
      <w:pPr>
        <w:jc w:val="center"/>
      </w:pPr>
      <w:r>
        <w:t>Make this CENTER ALIGNED: This text should be centered</w:t>
      </w:r>
    </w:p>
    <w:p>
      <w:r>
        <w:t>Make this RIGHT ALIGNED: This text should be right-aligned</w:t>
      </w:r>
    </w:p>
    <w:p>
      <w:pPr>
        <w:jc w:val="right"/>
      </w:pPr>
      <w:r>
        <w:t>Make this JUSTIFIED: This text should be justified across the full width</w:t>
      </w:r>
    </w:p>
    <w:p>
      <w:r>
        <w:t>8. List Tests</w:t>
      </w:r>
    </w:p>
    <w:p>
      <w:r>
        <w:t>Create a bullet list:</w:t>
      </w:r>
    </w:p>
    <w:p>
      <w:pPr>
        <w:pStyle w:val="ListBullet"/>
      </w:pPr>
      <w:r>
        <w:t>- First bullet point</w:t>
      </w:r>
    </w:p>
    <w:p>
      <w:pPr>
        <w:pStyle w:val="ListBullet"/>
      </w:pPr>
      <w:r>
        <w:t>- Second bullet point</w:t>
      </w:r>
    </w:p>
    <w:p>
      <w:pPr>
        <w:pStyle w:val="ListBullet"/>
      </w:pPr>
      <w:r>
        <w:t>- Third bullet point</w:t>
      </w:r>
    </w:p>
    <w:p>
      <w:r>
        <w:t>Create a numbered list:</w:t>
      </w:r>
    </w:p>
    <w:p>
      <w:pPr>
        <w:pStyle w:val="ListBullet"/>
      </w:pPr>
      <w:r>
        <w:t>1. First numbered item</w:t>
      </w:r>
    </w:p>
    <w:p>
      <w:pPr>
        <w:pStyle w:val="ListBullet"/>
      </w:pPr>
      <w:r>
        <w:t>2. Second numbered item</w:t>
      </w:r>
    </w:p>
    <w:p>
      <w:pPr>
        <w:pStyle w:val="ListBullet"/>
      </w:pPr>
      <w:r>
        <w:t>3. Third numbered item</w:t>
      </w:r>
    </w:p>
    <w:p>
      <w:r>
        <w:t>9. Combination Tests</w:t>
      </w:r>
    </w:p>
    <w:p>
      <w:r>
        <w:rPr>
          <w:b/>
        </w:rPr>
        <w:t>Make this text BOLD AND ITALIC: This should be both bold and italic</w:t>
      </w:r>
    </w:p>
    <w:p>
      <w:r>
        <w:rPr>
          <w:b/>
        </w:rPr>
        <w:t>Make this text BOLD AND UNDERLINED: This should be both bold and underlined</w:t>
      </w:r>
    </w:p>
    <w:p>
      <w:r>
        <w:rPr>
          <w:i/>
        </w:rPr>
        <w:t>Make this text ITALIC AND UNDERLINED: This should be both italic and underlined</w:t>
      </w:r>
    </w:p>
    <w:p>
      <w:r>
        <w:t>10. Color Tests (if available)</w:t>
      </w:r>
    </w:p>
    <w:p>
      <w:r>
        <w:t>Try different text colors and background colors using the color dropdowns</w:t>
      </w:r>
    </w:p>
    <w:p>
      <w:r>
        <w:t>11. Subscript and Superscript Tests</w:t>
      </w:r>
    </w:p>
    <w:p>
      <w:r>
        <w:t>Type: H2O (make the 2 subscript)</w:t>
      </w:r>
    </w:p>
    <w:p>
      <w:r>
        <w:t>Type: E=mc2 (make the 2 superscript)</w:t>
      </w:r>
    </w:p>
    <w:p>
      <w:r>
        <w:t>12. Blockquote Test</w:t>
      </w:r>
    </w:p>
    <w:p>
      <w:r>
        <w:rPr>
          <w:i/>
        </w:rPr>
        <w:t>Select this text and make it a blockquote: This is a quote that should be indented and styled differently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