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"/>
        <w:ind w:left="0" w:right="0"/>
      </w:pPr>
    </w:p>
    <w:p>
      <w:pPr>
        <w:autoSpaceDN w:val="0"/>
        <w:autoSpaceDE w:val="0"/>
        <w:widowControl/>
        <w:spacing w:line="346" w:lineRule="exact" w:before="0" w:after="0"/>
        <w:ind w:left="2448" w:right="2448" w:firstLine="0"/>
        <w:jc w:val="center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 xml:space="preserve">EMMANUEL TETTEH DONKOR </w:t>
      </w:r>
      <w:r>
        <w:rPr>
          <w:rFonts w:ascii="CMR10" w:hAnsi="CMR10" w:eastAsia="CMR10"/>
          <w:b w:val="0"/>
          <w:i w:val="0"/>
          <w:color w:val="000000"/>
          <w:sz w:val="22"/>
        </w:rPr>
        <w:t>+(233)55-876-4881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⋄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Accra, Ghana </w:t>
      </w:r>
      <w:r>
        <w:br/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9" w:history="1">
          <w:r>
            <w:rPr>
              <w:rStyle w:val="Hyperlink"/>
            </w:rPr>
            <w:t>mgiftson00@gmail.com</w:t>
          </w:r>
        </w:hyperlink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⋄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0" w:history="1">
          <w:r>
            <w:rPr>
              <w:rStyle w:val="Hyperlink"/>
            </w:rPr>
            <w:t>Portfolio Site</w:t>
          </w:r>
        </w:hyperlink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⋄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1" w:history="1">
          <w:r>
            <w:rPr>
              <w:rStyle w:val="Hyperlink"/>
            </w:rPr>
            <w:t>GitHub</w:t>
          </w:r>
        </w:hyperlink>
      </w:r>
    </w:p>
    <w:p>
      <w:pPr>
        <w:autoSpaceDN w:val="0"/>
        <w:autoSpaceDE w:val="0"/>
        <w:widowControl/>
        <w:spacing w:line="218" w:lineRule="exact" w:before="366" w:after="118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EDUCATION</w:t>
      </w:r>
    </w:p>
    <w:p>
      <w:pPr>
        <w:sectPr>
          <w:pgSz w:w="12240" w:h="15840"/>
          <w:pgMar w:top="272" w:right="552" w:bottom="296" w:left="5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0"/>
        <w:ind w:left="4" w:right="158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Ghana Communication Technology University,Accra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Bachelor of Science, Information Technology </w:t>
      </w:r>
      <w:r>
        <w:br/>
      </w:r>
      <w:r>
        <w:rPr>
          <w:rFonts w:ascii="CMR10" w:hAnsi="CMR10" w:eastAsia="CMR10"/>
          <w:b w:val="0"/>
          <w:i w:val="0"/>
          <w:color w:val="000000"/>
          <w:sz w:val="22"/>
        </w:rPr>
        <w:t>Thesis: Server Room Report Simulation</w:t>
      </w:r>
    </w:p>
    <w:p>
      <w:pPr>
        <w:autoSpaceDN w:val="0"/>
        <w:autoSpaceDE w:val="0"/>
        <w:widowControl/>
        <w:spacing w:line="218" w:lineRule="exact" w:before="308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SKILLS</w:t>
      </w:r>
    </w:p>
    <w:p>
      <w:pPr>
        <w:sectPr>
          <w:type w:val="continuous"/>
          <w:pgSz w:w="12240" w:h="15840"/>
          <w:pgMar w:top="272" w:right="552" w:bottom="296" w:left="572" w:header="720" w:footer="720" w:gutter="0"/>
          <w:cols w:num="2" w:equalWidth="0">
            <w:col w:w="7405" w:space="0"/>
            <w:col w:w="3710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1140"/>
        <w:ind w:left="0" w:right="24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2"/>
        </w:rPr>
        <w:t>Sept 2019 - Nov 2023</w:t>
      </w:r>
    </w:p>
    <w:p>
      <w:pPr>
        <w:spacing w:after="154"/>
        <w:sectPr>
          <w:type w:val="nextColumn"/>
          <w:pgSz w:w="12240" w:h="15840"/>
          <w:pgMar w:top="272" w:right="552" w:bottom="296" w:left="572" w:header="720" w:footer="720" w:gutter="0"/>
          <w:cols w:num="2" w:equalWidth="0">
            <w:col w:w="7405" w:space="0"/>
            <w:col w:w="3710" w:space="0"/>
          </w:cols>
          <w:docGrid w:linePitch="360"/>
        </w:sectPr>
      </w:pPr>
    </w:p>
    <w:p>
      <w:pPr>
        <w:sectPr>
          <w:type w:val="continuous"/>
          <w:pgSz w:w="12240" w:h="15840"/>
          <w:pgMar w:top="272" w:right="552" w:bottom="296" w:left="5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4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Programming Languages &amp; Frameworks </w:t>
      </w:r>
      <w:r>
        <w:rPr>
          <w:rFonts w:ascii="CMBX10" w:hAnsi="CMBX10" w:eastAsia="CMBX10"/>
          <w:b/>
          <w:i w:val="0"/>
          <w:color w:val="000000"/>
          <w:sz w:val="22"/>
        </w:rPr>
        <w:t>Frontend Development</w:t>
      </w:r>
    </w:p>
    <w:p>
      <w:pPr>
        <w:sectPr>
          <w:type w:val="continuous"/>
          <w:pgSz w:w="12240" w:h="15840"/>
          <w:pgMar w:top="272" w:right="552" w:bottom="296" w:left="572" w:header="720" w:footer="720" w:gutter="0"/>
          <w:cols w:num="2" w:equalWidth="0">
            <w:col w:w="4696" w:space="0"/>
            <w:col w:w="642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52"/>
        <w:ind w:left="280" w:right="201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 xml:space="preserve">HTML, CSS, JavaScript, TypeScript, SQL </w:t>
      </w:r>
      <w:r>
        <w:rPr>
          <w:rFonts w:ascii="CMR10" w:hAnsi="CMR10" w:eastAsia="CMR10"/>
          <w:b w:val="0"/>
          <w:i w:val="0"/>
          <w:color w:val="000000"/>
          <w:sz w:val="22"/>
        </w:rPr>
        <w:t>React, Tailwind CSS, Vite</w:t>
      </w:r>
    </w:p>
    <w:p>
      <w:pPr>
        <w:sectPr>
          <w:type w:val="nextColumn"/>
          <w:pgSz w:w="12240" w:h="15840"/>
          <w:pgMar w:top="272" w:right="552" w:bottom="296" w:left="572" w:header="720" w:footer="720" w:gutter="0"/>
          <w:cols w:num="2" w:equalWidth="0">
            <w:col w:w="4696" w:space="0"/>
            <w:col w:w="6420" w:space="0"/>
          </w:cols>
          <w:docGrid w:linePitch="360"/>
        </w:sectPr>
      </w:pPr>
    </w:p>
    <w:p>
      <w:pPr>
        <w:autoSpaceDN w:val="0"/>
        <w:tabs>
          <w:tab w:pos="4976" w:val="left"/>
        </w:tabs>
        <w:autoSpaceDE w:val="0"/>
        <w:widowControl/>
        <w:spacing w:line="266" w:lineRule="exact" w:before="0" w:after="0"/>
        <w:ind w:left="4" w:right="1296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Backend Development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Node.js, Express.js </w:t>
      </w:r>
      <w:r>
        <w:br/>
      </w:r>
      <w:r>
        <w:rPr>
          <w:rFonts w:ascii="CMBX10" w:hAnsi="CMBX10" w:eastAsia="CMBX10"/>
          <w:b/>
          <w:i w:val="0"/>
          <w:color w:val="000000"/>
          <w:sz w:val="22"/>
        </w:rPr>
        <w:t xml:space="preserve">Tools &amp; DevOps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Git, Vite, XAMPP </w:t>
      </w:r>
      <w:r>
        <w:br/>
      </w:r>
      <w:r>
        <w:rPr>
          <w:rFonts w:ascii="CMBX10" w:hAnsi="CMBX10" w:eastAsia="CMBX10"/>
          <w:b/>
          <w:i w:val="0"/>
          <w:color w:val="000000"/>
          <w:sz w:val="22"/>
        </w:rPr>
        <w:t xml:space="preserve">Cloud &amp; Deployment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Vercel, Render </w:t>
      </w:r>
      <w:r>
        <w:br/>
      </w:r>
      <w:r>
        <w:rPr>
          <w:rFonts w:ascii="CMBX10" w:hAnsi="CMBX10" w:eastAsia="CMBX10"/>
          <w:b/>
          <w:i w:val="0"/>
          <w:color w:val="000000"/>
          <w:sz w:val="22"/>
        </w:rPr>
        <w:t xml:space="preserve">Design &amp; Prototyping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Figma, PlantUML </w:t>
      </w:r>
      <w:r>
        <w:br/>
      </w:r>
      <w:r>
        <w:rPr>
          <w:rFonts w:ascii="CMBX10" w:hAnsi="CMBX10" w:eastAsia="CMBX10"/>
          <w:b/>
          <w:i w:val="0"/>
          <w:color w:val="000000"/>
          <w:sz w:val="22"/>
        </w:rPr>
        <w:t xml:space="preserve">Content Management Systems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WordPress </w:t>
      </w:r>
      <w:r>
        <w:br/>
      </w:r>
      <w:r>
        <w:rPr>
          <w:rFonts w:ascii="CMBX10" w:hAnsi="CMBX10" w:eastAsia="CMBX10"/>
          <w:b/>
          <w:i w:val="0"/>
          <w:color w:val="000000"/>
          <w:sz w:val="22"/>
        </w:rPr>
        <w:t xml:space="preserve">Generative AI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OpenAI API, Claude (Prompt Engineering) </w:t>
      </w:r>
      <w:r>
        <w:rPr>
          <w:rFonts w:ascii="CMBX10" w:hAnsi="CMBX10" w:eastAsia="CMBX10"/>
          <w:b/>
          <w:i w:val="0"/>
          <w:color w:val="000000"/>
          <w:sz w:val="22"/>
        </w:rPr>
        <w:t xml:space="preserve">Microsoft Office Suite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Word, Excel, PowerPoint </w:t>
      </w:r>
      <w:r>
        <w:br/>
      </w:r>
      <w:r>
        <w:rPr>
          <w:rFonts w:ascii="CMBX10" w:hAnsi="CMBX10" w:eastAsia="CMBX10"/>
          <w:b/>
          <w:i w:val="0"/>
          <w:color w:val="000000"/>
          <w:sz w:val="22"/>
        </w:rPr>
        <w:t xml:space="preserve">Personal Skills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Excellent Communication, Problem Solving, </w:t>
      </w:r>
      <w:r>
        <w:rPr>
          <w:rFonts w:ascii="CMR10" w:hAnsi="CMR10" w:eastAsia="CMR10"/>
          <w:b w:val="0"/>
          <w:i w:val="0"/>
          <w:color w:val="000000"/>
          <w:sz w:val="22"/>
        </w:rPr>
        <w:t>Presentation Skills, Teamwork, Independent Work</w:t>
      </w:r>
    </w:p>
    <w:p>
      <w:pPr>
        <w:autoSpaceDN w:val="0"/>
        <w:autoSpaceDE w:val="0"/>
        <w:widowControl/>
        <w:spacing w:line="218" w:lineRule="exact" w:before="288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INTERESTS</w:t>
      </w:r>
    </w:p>
    <w:p>
      <w:pPr>
        <w:autoSpaceDN w:val="0"/>
        <w:autoSpaceDE w:val="0"/>
        <w:widowControl/>
        <w:spacing w:line="272" w:lineRule="exact" w:before="15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 xml:space="preserve">Software Engineering, Prompt Engineering, CyberSecurity, Computer Security, Systems Administration , UI/UX , </w:t>
      </w:r>
      <w:r>
        <w:rPr>
          <w:rFonts w:ascii="CMR10" w:hAnsi="CMR10" w:eastAsia="CMR10"/>
          <w:b w:val="0"/>
          <w:i w:val="0"/>
          <w:color w:val="000000"/>
          <w:sz w:val="22"/>
        </w:rPr>
        <w:t>Project Management , Mobile App and Web Developement, Machine Learning.</w:t>
      </w:r>
    </w:p>
    <w:p>
      <w:pPr>
        <w:autoSpaceDN w:val="0"/>
        <w:autoSpaceDE w:val="0"/>
        <w:widowControl/>
        <w:spacing w:line="218" w:lineRule="exact" w:before="308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PROJECTS</w:t>
      </w:r>
    </w:p>
    <w:p>
      <w:pPr>
        <w:autoSpaceDN w:val="0"/>
        <w:autoSpaceDE w:val="0"/>
        <w:widowControl/>
        <w:spacing w:line="218" w:lineRule="exact" w:before="208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Freelancer Website Development (GigSphere)</w:t>
      </w:r>
    </w:p>
    <w:p>
      <w:pPr>
        <w:autoSpaceDN w:val="0"/>
        <w:tabs>
          <w:tab w:pos="484" w:val="left"/>
        </w:tabs>
        <w:autoSpaceDE w:val="0"/>
        <w:widowControl/>
        <w:spacing w:line="272" w:lineRule="exact" w:before="134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Currently working on developing GigSphere, a cutting-edge freelancer website designed to facilitate connections </w:t>
      </w:r>
      <w:r>
        <w:rPr>
          <w:rFonts w:ascii="CMR10" w:hAnsi="CMR10" w:eastAsia="CMR10"/>
          <w:b w:val="0"/>
          <w:i w:val="0"/>
          <w:color w:val="000000"/>
          <w:sz w:val="22"/>
        </w:rPr>
        <w:t>between freelancers and clients.</w:t>
      </w:r>
    </w:p>
    <w:p>
      <w:pPr>
        <w:autoSpaceDN w:val="0"/>
        <w:tabs>
          <w:tab w:pos="484" w:val="left"/>
        </w:tabs>
        <w:autoSpaceDE w:val="0"/>
        <w:widowControl/>
        <w:spacing w:line="272" w:lineRule="exact" w:before="74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The project is aimed at creating a robust platform where freelancers can effectively present their skills and </w:t>
      </w:r>
      <w:r>
        <w:rPr>
          <w:rFonts w:ascii="CMR10" w:hAnsi="CMR10" w:eastAsia="CMR10"/>
          <w:b w:val="0"/>
          <w:i w:val="0"/>
          <w:color w:val="000000"/>
          <w:sz w:val="22"/>
        </w:rPr>
        <w:t>connect with potential clients, fostering professional growth and opportunities</w:t>
      </w:r>
    </w:p>
    <w:p>
      <w:pPr>
        <w:autoSpaceDN w:val="0"/>
        <w:autoSpaceDE w:val="0"/>
        <w:widowControl/>
        <w:spacing w:line="222" w:lineRule="exact" w:before="124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Utilizing React to create an interactive and user-friendly front-end system, ensuring a seamless user experience.</w:t>
      </w:r>
    </w:p>
    <w:p>
      <w:pPr>
        <w:autoSpaceDN w:val="0"/>
        <w:autoSpaceDE w:val="0"/>
        <w:widowControl/>
        <w:spacing w:line="272" w:lineRule="exact" w:before="134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Church Attendance Management System </w:t>
      </w:r>
      <w:r>
        <w:br/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Developed a comprehensive attendance management system for a church that efficiently track and manage member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attendance. The system utilizes React for a dynamic user interface and Node.js with Express.js to handle server-side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logic and API requests. All member data and attendance records are stored in a MySQL database. This system </w:t>
      </w:r>
      <w:r>
        <w:rPr>
          <w:rFonts w:ascii="CMR10" w:hAnsi="CMR10" w:eastAsia="CMR10"/>
          <w:b w:val="0"/>
          <w:i w:val="0"/>
          <w:color w:val="000000"/>
          <w:sz w:val="22"/>
        </w:rPr>
        <w:t>allows for:</w:t>
      </w:r>
    </w:p>
    <w:p>
      <w:pPr>
        <w:autoSpaceDN w:val="0"/>
        <w:autoSpaceDE w:val="0"/>
        <w:widowControl/>
        <w:spacing w:line="224" w:lineRule="exact" w:before="184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BX10" w:hAnsi="CMBX10" w:eastAsia="CMBX10"/>
          <w:b/>
          <w:i w:val="0"/>
          <w:color w:val="000000"/>
          <w:sz w:val="22"/>
        </w:rPr>
        <w:t xml:space="preserve"> Weekly Check-in</w:t>
      </w:r>
      <w:r>
        <w:rPr>
          <w:rFonts w:ascii="CMR10" w:hAnsi="CMR10" w:eastAsia="CMR10"/>
          <w:b w:val="0"/>
          <w:i w:val="0"/>
          <w:color w:val="000000"/>
          <w:sz w:val="22"/>
        </w:rPr>
        <w:t>: Members can easily check in every Sunday to record their attendance.</w:t>
      </w:r>
    </w:p>
    <w:p>
      <w:pPr>
        <w:autoSpaceDN w:val="0"/>
        <w:autoSpaceDE w:val="0"/>
        <w:widowControl/>
        <w:spacing w:line="222" w:lineRule="exact" w:before="124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BX10" w:hAnsi="CMBX10" w:eastAsia="CMBX10"/>
          <w:b/>
          <w:i w:val="0"/>
          <w:color w:val="000000"/>
          <w:sz w:val="22"/>
        </w:rPr>
        <w:t xml:space="preserve"> Data Management</w:t>
      </w:r>
      <w:r>
        <w:rPr>
          <w:rFonts w:ascii="CMR10" w:hAnsi="CMR10" w:eastAsia="CMR10"/>
          <w:b w:val="0"/>
          <w:i w:val="0"/>
          <w:color w:val="000000"/>
          <w:sz w:val="22"/>
        </w:rPr>
        <w:t>: The system securely stores detailed member information and attendance history.</w:t>
      </w:r>
    </w:p>
    <w:p>
      <w:pPr>
        <w:autoSpaceDN w:val="0"/>
        <w:tabs>
          <w:tab w:pos="484" w:val="left"/>
        </w:tabs>
        <w:autoSpaceDE w:val="0"/>
        <w:widowControl/>
        <w:spacing w:line="272" w:lineRule="exact" w:before="74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BX10" w:hAnsi="CMBX10" w:eastAsia="CMBX10"/>
          <w:b/>
          <w:i w:val="0"/>
          <w:color w:val="000000"/>
          <w:sz w:val="22"/>
        </w:rPr>
        <w:t xml:space="preserve"> Reporting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: It provides church administrators with detailed attendance reports for all members, offering monthly </w:t>
      </w:r>
      <w:r>
        <w:rPr>
          <w:rFonts w:ascii="CMR10" w:hAnsi="CMR10" w:eastAsia="CMR10"/>
          <w:b w:val="0"/>
          <w:i w:val="0"/>
          <w:color w:val="000000"/>
          <w:sz w:val="22"/>
        </w:rPr>
        <w:t>and yearly overviews to help track attendance.</w:t>
      </w:r>
    </w:p>
    <w:p>
      <w:pPr>
        <w:autoSpaceDN w:val="0"/>
        <w:autoSpaceDE w:val="0"/>
        <w:widowControl/>
        <w:spacing w:line="218" w:lineRule="exact" w:before="188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Online File Converter and Editor (FileSwitch)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2" w:history="1">
          <w:r>
            <w:rPr>
              <w:rStyle w:val="Hyperlink"/>
            </w:rPr>
            <w:t>Site</w:t>
          </w:r>
        </w:hyperlink>
      </w:r>
    </w:p>
    <w:p>
      <w:pPr>
        <w:autoSpaceDN w:val="0"/>
        <w:tabs>
          <w:tab w:pos="484" w:val="left"/>
        </w:tabs>
        <w:autoSpaceDE w:val="0"/>
        <w:widowControl/>
        <w:spacing w:line="272" w:lineRule="exact" w:before="134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FileSwitch, a free online platform that allows users to convert their files to various formats and provides an </w:t>
      </w:r>
      <w:r>
        <w:rPr>
          <w:rFonts w:ascii="CMR10" w:hAnsi="CMR10" w:eastAsia="CMR10"/>
          <w:b w:val="0"/>
          <w:i w:val="0"/>
          <w:color w:val="000000"/>
          <w:sz w:val="22"/>
        </w:rPr>
        <w:t>inbuilt file editor for writing and editing documents.</w:t>
      </w:r>
    </w:p>
    <w:p>
      <w:pPr>
        <w:autoSpaceDN w:val="0"/>
        <w:autoSpaceDE w:val="0"/>
        <w:widowControl/>
        <w:spacing w:line="222" w:lineRule="exact" w:before="124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Using React for the front-end development to create an intuitive and user-friendly interface.</w:t>
      </w:r>
    </w:p>
    <w:p>
      <w:pPr>
        <w:autoSpaceDN w:val="0"/>
        <w:autoSpaceDE w:val="0"/>
        <w:widowControl/>
        <w:spacing w:line="222" w:lineRule="exact" w:before="124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Employing Python for the back-end development to handle file conversions and processing efficiently.</w:t>
      </w:r>
    </w:p>
    <w:p>
      <w:pPr>
        <w:sectPr>
          <w:type w:val="continuous"/>
          <w:pgSz w:w="12240" w:h="15840"/>
          <w:pgMar w:top="272" w:right="552" w:bottom="296" w:left="5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autoSpaceDN w:val="0"/>
        <w:autoSpaceDE w:val="0"/>
        <w:widowControl/>
        <w:spacing w:line="218" w:lineRule="exact" w:before="12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Typing Skills Enhancement Website (RapidWrite)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3" w:history="1">
          <w:r>
            <w:rPr>
              <w:rStyle w:val="Hyperlink"/>
            </w:rPr>
            <w:t>Site</w:t>
          </w:r>
        </w:hyperlink>
      </w:r>
    </w:p>
    <w:p>
      <w:pPr>
        <w:autoSpaceDN w:val="0"/>
        <w:tabs>
          <w:tab w:pos="484" w:val="left"/>
        </w:tabs>
        <w:autoSpaceDE w:val="0"/>
        <w:widowControl/>
        <w:spacing w:line="270" w:lineRule="exact" w:before="138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Designed and built RapidWrite, a website aimed at helping users improve their typing skills and words per </w:t>
      </w:r>
      <w:r>
        <w:rPr>
          <w:rFonts w:ascii="CMR10" w:hAnsi="CMR10" w:eastAsia="CMR10"/>
          <w:b w:val="0"/>
          <w:i w:val="0"/>
          <w:color w:val="000000"/>
          <w:sz w:val="22"/>
        </w:rPr>
        <w:t>minute (WPM).</w:t>
      </w:r>
    </w:p>
    <w:p>
      <w:pPr>
        <w:autoSpaceDN w:val="0"/>
        <w:autoSpaceDE w:val="0"/>
        <w:widowControl/>
        <w:spacing w:line="222" w:lineRule="exact" w:before="124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Utilized HTML and CSS to create an engaging and user-friendly front-end interface</w:t>
      </w:r>
    </w:p>
    <w:p>
      <w:pPr>
        <w:autoSpaceDN w:val="0"/>
        <w:autoSpaceDE w:val="0"/>
        <w:widowControl/>
        <w:spacing w:line="222" w:lineRule="exact" w:before="126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Implemented JavaScript to handle the logic for real-time typing tests, performance tracking, and feedback.</w:t>
      </w:r>
    </w:p>
    <w:p>
      <w:pPr>
        <w:autoSpaceDN w:val="0"/>
        <w:autoSpaceDE w:val="0"/>
        <w:widowControl/>
        <w:spacing w:line="218" w:lineRule="exact" w:before="188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Front-End Development of E-Commerce Site (Steps)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4" w:history="1">
          <w:r>
            <w:rPr>
              <w:rStyle w:val="Hyperlink"/>
            </w:rPr>
            <w:t>Site</w:t>
          </w:r>
        </w:hyperlink>
      </w:r>
    </w:p>
    <w:p>
      <w:pPr>
        <w:autoSpaceDN w:val="0"/>
        <w:tabs>
          <w:tab w:pos="484" w:val="left"/>
        </w:tabs>
        <w:autoSpaceDE w:val="0"/>
        <w:widowControl/>
        <w:spacing w:line="272" w:lineRule="exact" w:before="134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Designed and built the complete front-end for Steps, an e-commerce website aimed at providing a user-friendly </w:t>
      </w:r>
      <w:r>
        <w:rPr>
          <w:rFonts w:ascii="CMR10" w:hAnsi="CMR10" w:eastAsia="CMR10"/>
          <w:b w:val="0"/>
          <w:i w:val="0"/>
          <w:color w:val="000000"/>
          <w:sz w:val="22"/>
        </w:rPr>
        <w:t>and intuitive shopping experience.</w:t>
      </w:r>
    </w:p>
    <w:p>
      <w:pPr>
        <w:autoSpaceDN w:val="0"/>
        <w:autoSpaceDE w:val="0"/>
        <w:widowControl/>
        <w:spacing w:line="222" w:lineRule="exact" w:before="124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Utilized HTML, CSS, and JavaScript to create a highly interactive and visually appealing interface.</w:t>
      </w:r>
    </w:p>
    <w:p>
      <w:pPr>
        <w:autoSpaceDN w:val="0"/>
        <w:autoSpaceDE w:val="0"/>
        <w:widowControl/>
        <w:spacing w:line="218" w:lineRule="exact" w:before="188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URL to QR Code Converter System</w:t>
      </w:r>
    </w:p>
    <w:p>
      <w:pPr>
        <w:autoSpaceDN w:val="0"/>
        <w:tabs>
          <w:tab w:pos="484" w:val="left"/>
        </w:tabs>
        <w:autoSpaceDE w:val="0"/>
        <w:widowControl/>
        <w:spacing w:line="270" w:lineRule="exact" w:before="138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Developed a system to convert both hosted and localhost URLs into scannable QR codes, allowing users to </w:t>
      </w:r>
      <w:r>
        <w:rPr>
          <w:rFonts w:ascii="CMR10" w:hAnsi="CMR10" w:eastAsia="CMR10"/>
          <w:b w:val="0"/>
          <w:i w:val="0"/>
          <w:color w:val="000000"/>
          <w:sz w:val="22"/>
        </w:rPr>
        <w:t>easily generate QR codes for any web address</w:t>
      </w:r>
    </w:p>
    <w:p>
      <w:pPr>
        <w:autoSpaceDN w:val="0"/>
        <w:autoSpaceDE w:val="0"/>
        <w:widowControl/>
        <w:spacing w:line="218" w:lineRule="exact" w:before="188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Online Therapy Chat Site</w:t>
      </w:r>
    </w:p>
    <w:p>
      <w:pPr>
        <w:autoSpaceDN w:val="0"/>
        <w:tabs>
          <w:tab w:pos="484" w:val="left"/>
        </w:tabs>
        <w:autoSpaceDE w:val="0"/>
        <w:widowControl/>
        <w:spacing w:line="270" w:lineRule="exact" w:before="138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Designed and implemented an online therapy chat site aimed at addressing and mitigating the effects of social </w:t>
      </w:r>
      <w:r>
        <w:rPr>
          <w:rFonts w:ascii="CMR10" w:hAnsi="CMR10" w:eastAsia="CMR10"/>
          <w:b w:val="0"/>
          <w:i w:val="0"/>
          <w:color w:val="000000"/>
          <w:sz w:val="22"/>
        </w:rPr>
        <w:t>media on mental health.</w:t>
      </w:r>
    </w:p>
    <w:p>
      <w:pPr>
        <w:autoSpaceDN w:val="0"/>
        <w:tabs>
          <w:tab w:pos="484" w:val="left"/>
        </w:tabs>
        <w:autoSpaceDE w:val="0"/>
        <w:widowControl/>
        <w:spacing w:line="272" w:lineRule="exact" w:before="74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Developed a comprehensive chat platform to provide users with access to mental health support through online </w:t>
      </w:r>
      <w:r>
        <w:rPr>
          <w:rFonts w:ascii="CMR10" w:hAnsi="CMR10" w:eastAsia="CMR10"/>
          <w:b w:val="0"/>
          <w:i w:val="0"/>
          <w:color w:val="000000"/>
          <w:sz w:val="22"/>
        </w:rPr>
        <w:t>communication. Skills Utilized are HTML, CSS, JavaScript, MySQL and User Interface (UI) Design</w:t>
      </w:r>
    </w:p>
    <w:p>
      <w:pPr>
        <w:autoSpaceDN w:val="0"/>
        <w:autoSpaceDE w:val="0"/>
        <w:widowControl/>
        <w:spacing w:line="218" w:lineRule="exact" w:before="308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PROFESSIONAL EXPERIENCE</w:t>
      </w:r>
    </w:p>
    <w:p>
      <w:pPr>
        <w:autoSpaceDN w:val="0"/>
        <w:tabs>
          <w:tab w:pos="8632" w:val="left"/>
        </w:tabs>
        <w:autoSpaceDE w:val="0"/>
        <w:widowControl/>
        <w:spacing w:line="272" w:lineRule="exact" w:before="142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Don-Setho Enterprise - Everyday Pac Manufacturing Campany </w:t>
      </w:r>
      <w:r>
        <w:br/>
      </w:r>
      <w:r>
        <w:rPr>
          <w:rFonts w:ascii="CMTI10" w:hAnsi="CMTI10" w:eastAsia="CMTI10"/>
          <w:b w:val="0"/>
          <w:i/>
          <w:color w:val="000000"/>
          <w:sz w:val="22"/>
        </w:rPr>
        <w:t xml:space="preserve">Software Engineer and Data Analyst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November 2024 - Present.</w:t>
      </w:r>
    </w:p>
    <w:p>
      <w:pPr>
        <w:autoSpaceDN w:val="0"/>
        <w:tabs>
          <w:tab w:pos="484" w:val="left"/>
        </w:tabs>
        <w:autoSpaceDE w:val="0"/>
        <w:widowControl/>
        <w:spacing w:line="270" w:lineRule="exact" w:before="136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Designed and developed internal web tools using React and Node.js to streamline production tracking and </w:t>
      </w:r>
      <w:r>
        <w:rPr>
          <w:rFonts w:ascii="CMR10" w:hAnsi="CMR10" w:eastAsia="CMR10"/>
          <w:b w:val="0"/>
          <w:i w:val="0"/>
          <w:color w:val="000000"/>
          <w:sz w:val="22"/>
        </w:rPr>
        <w:t>reporting.</w:t>
      </w:r>
    </w:p>
    <w:p>
      <w:pPr>
        <w:autoSpaceDN w:val="0"/>
        <w:autoSpaceDE w:val="0"/>
        <w:widowControl/>
        <w:spacing w:line="222" w:lineRule="exact" w:before="186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Collected and cleaned production and consumption data to monitor key performance indicators (KPIs).</w:t>
      </w:r>
    </w:p>
    <w:p>
      <w:pPr>
        <w:autoSpaceDN w:val="0"/>
        <w:tabs>
          <w:tab w:pos="484" w:val="left"/>
        </w:tabs>
        <w:autoSpaceDE w:val="0"/>
        <w:widowControl/>
        <w:spacing w:line="270" w:lineRule="exact" w:before="136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Created interactive dashboards with tools like Excel, Google Data Studio, or custom front-end components to </w:t>
      </w:r>
      <w:r>
        <w:rPr>
          <w:rFonts w:ascii="CMR10" w:hAnsi="CMR10" w:eastAsia="CMR10"/>
          <w:b w:val="0"/>
          <w:i w:val="0"/>
          <w:color w:val="000000"/>
          <w:sz w:val="22"/>
        </w:rPr>
        <w:t>visualize plant performance metrics.</w:t>
      </w:r>
    </w:p>
    <w:p>
      <w:pPr>
        <w:autoSpaceDN w:val="0"/>
        <w:autoSpaceDE w:val="0"/>
        <w:widowControl/>
        <w:spacing w:line="222" w:lineRule="exact" w:before="186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Conducted descriptive and diagnostic data analysis to uncover trends and improve operational efficiency.</w:t>
      </w:r>
    </w:p>
    <w:p>
      <w:pPr>
        <w:autoSpaceDN w:val="0"/>
        <w:tabs>
          <w:tab w:pos="88" w:val="left"/>
          <w:tab w:pos="8128" w:val="left"/>
        </w:tabs>
        <w:autoSpaceDE w:val="0"/>
        <w:widowControl/>
        <w:spacing w:line="270" w:lineRule="exact" w:before="136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Union Systems Global Limited, Accra </w:t>
      </w:r>
      <w:r>
        <w:br/>
      </w:r>
      <w:r>
        <w:rPr>
          <w:rFonts w:ascii="CMTI10" w:hAnsi="CMTI10" w:eastAsia="CMTI10"/>
          <w:b w:val="0"/>
          <w:i/>
          <w:color w:val="000000"/>
          <w:sz w:val="22"/>
        </w:rPr>
        <w:t xml:space="preserve">Entry Level Software Engineer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November 2023 - October 2024</w:t>
      </w:r>
    </w:p>
    <w:p>
      <w:pPr>
        <w:autoSpaceDN w:val="0"/>
        <w:autoSpaceDE w:val="0"/>
        <w:widowControl/>
        <w:spacing w:line="270" w:lineRule="exact" w:before="138" w:after="0"/>
        <w:ind w:left="484" w:right="24" w:hanging="218"/>
        <w:jc w:val="both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BX10" w:hAnsi="CMBX10" w:eastAsia="CMBX10"/>
          <w:b/>
          <w:i w:val="0"/>
          <w:color w:val="000000"/>
          <w:sz w:val="22"/>
        </w:rPr>
        <w:t xml:space="preserve"> Automated Clearing House (ACH)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: Contributed as a team member in building an Automated Clearing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House (ACH) system, designed to streamline and automate electronic payment transactions. Utilized React </w:t>
      </w:r>
      <w:r>
        <w:rPr>
          <w:rFonts w:ascii="CMR10" w:hAnsi="CMR10" w:eastAsia="CMR10"/>
          <w:b w:val="0"/>
          <w:i w:val="0"/>
          <w:color w:val="000000"/>
          <w:sz w:val="22"/>
        </w:rPr>
        <w:t>Node.js and MySQL for database management.</w:t>
      </w:r>
    </w:p>
    <w:p>
      <w:pPr>
        <w:autoSpaceDN w:val="0"/>
        <w:autoSpaceDE w:val="0"/>
        <w:widowControl/>
        <w:spacing w:line="270" w:lineRule="exact" w:before="76" w:after="0"/>
        <w:ind w:left="484" w:right="22" w:hanging="218"/>
        <w:jc w:val="both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BX10" w:hAnsi="CMBX10" w:eastAsia="CMBX10"/>
          <w:b/>
          <w:i w:val="0"/>
          <w:color w:val="000000"/>
          <w:sz w:val="22"/>
        </w:rPr>
        <w:t xml:space="preserve"> Reports App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: Built the frontend of Flutter-based mobile application that provides a centralized and real-time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reporting tool for a bank’s head officer manager. The app delivers a detailed breakdown of all transactions that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occur across every branch on a daily basis. It consolidates data from all bank branches, giving a single, holistic </w:t>
      </w:r>
      <w:r>
        <w:rPr>
          <w:rFonts w:ascii="CMR10" w:hAnsi="CMR10" w:eastAsia="CMR10"/>
          <w:b w:val="0"/>
          <w:i w:val="0"/>
          <w:color w:val="000000"/>
          <w:sz w:val="22"/>
        </w:rPr>
        <w:t>view for effective oversight.</w:t>
      </w:r>
    </w:p>
    <w:p>
      <w:pPr>
        <w:autoSpaceDN w:val="0"/>
        <w:tabs>
          <w:tab w:pos="484" w:val="left"/>
        </w:tabs>
        <w:autoSpaceDE w:val="0"/>
        <w:widowControl/>
        <w:spacing w:line="270" w:lineRule="exact" w:before="78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Collaborated with the team to design and build an Audit Log System, ensuring secure and efficient logging of </w:t>
      </w:r>
      <w:r>
        <w:rPr>
          <w:rFonts w:ascii="CMR10" w:hAnsi="CMR10" w:eastAsia="CMR10"/>
          <w:b w:val="0"/>
          <w:i w:val="0"/>
          <w:color w:val="000000"/>
          <w:sz w:val="22"/>
        </w:rPr>
        <w:t>activities in the database.</w:t>
      </w:r>
    </w:p>
    <w:p>
      <w:pPr>
        <w:autoSpaceDN w:val="0"/>
        <w:tabs>
          <w:tab w:pos="484" w:val="left"/>
        </w:tabs>
        <w:autoSpaceDE w:val="0"/>
        <w:widowControl/>
        <w:spacing w:line="270" w:lineRule="exact" w:before="78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Designed the login screen for a mobile banking application, enhancing which contributed to a 25% increase in </w:t>
      </w:r>
      <w:r>
        <w:rPr>
          <w:rFonts w:ascii="CMR10" w:hAnsi="CMR10" w:eastAsia="CMR10"/>
          <w:b w:val="0"/>
          <w:i w:val="0"/>
          <w:color w:val="000000"/>
          <w:sz w:val="22"/>
        </w:rPr>
        <w:t>user authentication efficiency</w:t>
      </w:r>
    </w:p>
    <w:p>
      <w:pPr>
        <w:autoSpaceDN w:val="0"/>
        <w:tabs>
          <w:tab w:pos="484" w:val="left"/>
        </w:tabs>
        <w:autoSpaceDE w:val="0"/>
        <w:widowControl/>
        <w:spacing w:line="272" w:lineRule="exact" w:before="74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Worked with a Full Stack Developer to identify and resolve issues in an API Integrator software, leading to a </w:t>
      </w:r>
      <w:r>
        <w:rPr>
          <w:rFonts w:ascii="CMR10" w:hAnsi="CMR10" w:eastAsia="CMR10"/>
          <w:b w:val="0"/>
          <w:i w:val="0"/>
          <w:color w:val="000000"/>
          <w:sz w:val="22"/>
        </w:rPr>
        <w:t>40% reduction in integration errors and improved system performance.</w:t>
      </w:r>
    </w:p>
    <w:p>
      <w:pPr>
        <w:autoSpaceDN w:val="0"/>
        <w:autoSpaceDE w:val="0"/>
        <w:widowControl/>
        <w:spacing w:line="218" w:lineRule="exact" w:before="188" w:after="54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Skygren Limited, Adenta</w:t>
      </w:r>
    </w:p>
    <w:p>
      <w:pPr>
        <w:sectPr>
          <w:pgSz w:w="12240" w:h="15840"/>
          <w:pgMar w:top="312" w:right="552" w:bottom="358" w:left="5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4" w:right="0" w:firstLine="0"/>
        <w:jc w:val="left"/>
      </w:pPr>
      <w:r>
        <w:rPr>
          <w:rFonts w:ascii="CMTI10" w:hAnsi="CMTI10" w:eastAsia="CMTI10"/>
          <w:b w:val="0"/>
          <w:i/>
          <w:color w:val="000000"/>
          <w:sz w:val="22"/>
        </w:rPr>
        <w:t>IT Support Intern - Drone Systems</w:t>
      </w:r>
    </w:p>
    <w:p>
      <w:pPr>
        <w:sectPr>
          <w:type w:val="continuous"/>
          <w:pgSz w:w="12240" w:h="15840"/>
          <w:pgMar w:top="312" w:right="552" w:bottom="358" w:left="572" w:header="720" w:footer="720" w:gutter="0"/>
          <w:cols w:num="2" w:equalWidth="0">
            <w:col w:w="5885" w:space="0"/>
            <w:col w:w="5230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0" w:right="24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2"/>
        </w:rPr>
        <w:t>June 2023 - September 2023</w:t>
      </w:r>
    </w:p>
    <w:p>
      <w:pPr>
        <w:sectPr>
          <w:type w:val="nextColumn"/>
          <w:pgSz w:w="12240" w:h="15840"/>
          <w:pgMar w:top="312" w:right="552" w:bottom="358" w:left="572" w:header="720" w:footer="720" w:gutter="0"/>
          <w:cols w:num="2" w:equalWidth="0">
            <w:col w:w="5885" w:space="0"/>
            <w:col w:w="52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"/>
        <w:ind w:left="0" w:right="0"/>
      </w:pPr>
    </w:p>
    <w:p>
      <w:pPr>
        <w:autoSpaceDN w:val="0"/>
        <w:tabs>
          <w:tab w:pos="484" w:val="left"/>
        </w:tabs>
        <w:autoSpaceDE w:val="0"/>
        <w:widowControl/>
        <w:spacing w:line="248" w:lineRule="exact" w:before="0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Diagnosed and troubleshot both minor and complex issues on DJI drones, leading to a 35% reduction in downtime </w:t>
      </w:r>
      <w:r>
        <w:rPr>
          <w:rFonts w:ascii="CMR10" w:hAnsi="CMR10" w:eastAsia="CMR10"/>
          <w:b w:val="0"/>
          <w:i w:val="0"/>
          <w:color w:val="000000"/>
          <w:sz w:val="22"/>
        </w:rPr>
        <w:t>and increased operational efficiency</w:t>
      </w:r>
    </w:p>
    <w:p>
      <w:pPr>
        <w:autoSpaceDN w:val="0"/>
        <w:tabs>
          <w:tab w:pos="484" w:val="left"/>
        </w:tabs>
        <w:autoSpaceDE w:val="0"/>
        <w:widowControl/>
        <w:spacing w:line="272" w:lineRule="exact" w:before="74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Conducted testing and flew repaired drones to validate repairs, resulting in a 20% increase in flight reliability </w:t>
      </w:r>
      <w:r>
        <w:rPr>
          <w:rFonts w:ascii="CMR10" w:hAnsi="CMR10" w:eastAsia="CMR10"/>
          <w:b w:val="0"/>
          <w:i w:val="0"/>
          <w:color w:val="000000"/>
          <w:sz w:val="22"/>
        </w:rPr>
        <w:t>and safety</w:t>
      </w:r>
    </w:p>
    <w:p>
      <w:pPr>
        <w:autoSpaceDN w:val="0"/>
        <w:tabs>
          <w:tab w:pos="484" w:val="left"/>
        </w:tabs>
        <w:autoSpaceDE w:val="0"/>
        <w:widowControl/>
        <w:spacing w:line="272" w:lineRule="exact" w:before="74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Supported senior staff with software updates and configurations, enhancing system capabilities and performance </w:t>
      </w:r>
      <w:r>
        <w:rPr>
          <w:rFonts w:ascii="CMR10" w:hAnsi="CMR10" w:eastAsia="CMR10"/>
          <w:b w:val="0"/>
          <w:i w:val="0"/>
          <w:color w:val="000000"/>
          <w:sz w:val="22"/>
        </w:rPr>
        <w:t>by 25%</w:t>
      </w:r>
    </w:p>
    <w:p>
      <w:pPr>
        <w:autoSpaceDN w:val="0"/>
        <w:autoSpaceDE w:val="0"/>
        <w:widowControl/>
        <w:spacing w:line="218" w:lineRule="exact" w:before="308" w:after="72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CERTIFICATION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8"/>
        <w:gridCol w:w="5558"/>
      </w:tblGrid>
      <w:tr>
        <w:trPr>
          <w:trHeight w:hRule="exact" w:val="364"/>
        </w:trPr>
        <w:tc>
          <w:tcPr>
            <w:tcW w:type="dxa" w:w="732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2" w:after="0"/>
              <w:ind w:left="266" w:right="0" w:firstLine="0"/>
              <w:jc w:val="left"/>
            </w:pPr>
            <w:r>
              <w:rPr>
                <w:rFonts w:ascii="SFRM1095" w:hAnsi="SFRM1095" w:eastAsia="SFRM1095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 Meta: Introduction to Frontend Development</w:t>
            </w:r>
          </w:p>
        </w:tc>
        <w:tc>
          <w:tcPr>
            <w:tcW w:type="dxa" w:w="376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6" w:after="0"/>
              <w:ind w:left="0" w:right="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Jan 2024 - Feb 2024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48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>Completed a course in frontend development, acquiring skills in HTML, CSS, and JavaScript for creating re-</w:t>
      </w:r>
      <w:r>
        <w:rPr>
          <w:rFonts w:ascii="CMR10" w:hAnsi="CMR10" w:eastAsia="CMR10"/>
          <w:b w:val="0"/>
          <w:i w:val="0"/>
          <w:color w:val="000000"/>
          <w:sz w:val="22"/>
        </w:rPr>
        <w:t>sponsive and interactive web interfaces.</w:t>
      </w:r>
    </w:p>
    <w:p>
      <w:pPr>
        <w:autoSpaceDN w:val="0"/>
        <w:tabs>
          <w:tab w:pos="484" w:val="left"/>
          <w:tab w:pos="9118" w:val="left"/>
        </w:tabs>
        <w:autoSpaceDE w:val="0"/>
        <w:widowControl/>
        <w:spacing w:line="270" w:lineRule="exact" w:before="76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BX10" w:hAnsi="CMBX10" w:eastAsia="CMBX10"/>
          <w:b/>
          <w:i w:val="0"/>
          <w:color w:val="000000"/>
          <w:sz w:val="22"/>
        </w:rPr>
        <w:t xml:space="preserve"> Google: Introduction to Cybersecurity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Jan 2024 - Mar 2024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Completed a foundational course in cybersecurity, gaining essential knowledge in protecting systems and data </w:t>
      </w:r>
      <w:r>
        <w:rPr>
          <w:rFonts w:ascii="CMR10" w:hAnsi="CMR10" w:eastAsia="CMR10"/>
          <w:b w:val="0"/>
          <w:i w:val="0"/>
          <w:color w:val="000000"/>
          <w:sz w:val="22"/>
        </w:rPr>
        <w:t>from cyber threats and vulnerabilities.</w:t>
      </w:r>
    </w:p>
    <w:p>
      <w:pPr>
        <w:autoSpaceDN w:val="0"/>
        <w:autoSpaceDE w:val="0"/>
        <w:widowControl/>
        <w:spacing w:line="218" w:lineRule="exact" w:before="308" w:after="72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LEADERSHIP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8"/>
        <w:gridCol w:w="5558"/>
      </w:tblGrid>
      <w:tr>
        <w:trPr>
          <w:trHeight w:hRule="exact" w:val="398"/>
        </w:trPr>
        <w:tc>
          <w:tcPr>
            <w:tcW w:type="dxa" w:w="740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6" w:after="0"/>
              <w:ind w:left="4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Project Leader - Online Therapy Platform</w:t>
            </w:r>
          </w:p>
        </w:tc>
        <w:tc>
          <w:tcPr>
            <w:tcW w:type="dxa" w:w="368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6" w:after="0"/>
              <w:ind w:left="0" w:right="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May 2023</w:t>
            </w:r>
          </w:p>
        </w:tc>
      </w:tr>
    </w:tbl>
    <w:p>
      <w:pPr>
        <w:autoSpaceDN w:val="0"/>
        <w:tabs>
          <w:tab w:pos="484" w:val="left"/>
        </w:tabs>
        <w:autoSpaceDE w:val="0"/>
        <w:widowControl/>
        <w:spacing w:line="270" w:lineRule="exact" w:before="74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Led a team in the design and development of an online therapy platform, overseeing project execution and </w:t>
      </w:r>
      <w:r>
        <w:rPr>
          <w:rFonts w:ascii="CMR10" w:hAnsi="CMR10" w:eastAsia="CMR10"/>
          <w:b w:val="0"/>
          <w:i w:val="0"/>
          <w:color w:val="000000"/>
          <w:sz w:val="22"/>
        </w:rPr>
        <w:t>ensuring successful delivery</w:t>
      </w:r>
    </w:p>
    <w:p>
      <w:pPr>
        <w:autoSpaceDN w:val="0"/>
        <w:tabs>
          <w:tab w:pos="10132" w:val="left"/>
        </w:tabs>
        <w:autoSpaceDE w:val="0"/>
        <w:widowControl/>
        <w:spacing w:line="218" w:lineRule="exact" w:before="188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Project Leader - Freelancer Website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June 2024</w:t>
      </w:r>
    </w:p>
    <w:p>
      <w:pPr>
        <w:autoSpaceDN w:val="0"/>
        <w:tabs>
          <w:tab w:pos="484" w:val="left"/>
        </w:tabs>
        <w:autoSpaceDE w:val="0"/>
        <w:widowControl/>
        <w:spacing w:line="270" w:lineRule="exact" w:before="138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Directing a team in designing and building a freelancer website, managing all phases of the project from planning </w:t>
      </w:r>
      <w:r>
        <w:rPr>
          <w:rFonts w:ascii="CMR10" w:hAnsi="CMR10" w:eastAsia="CMR10"/>
          <w:b w:val="0"/>
          <w:i w:val="0"/>
          <w:color w:val="000000"/>
          <w:sz w:val="22"/>
        </w:rPr>
        <w:t>to implementation</w:t>
      </w:r>
    </w:p>
    <w:p>
      <w:pPr>
        <w:autoSpaceDN w:val="0"/>
        <w:autoSpaceDE w:val="0"/>
        <w:widowControl/>
        <w:spacing w:line="218" w:lineRule="exact" w:before="308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VOLUNTEERING EXPERIENCE AND EXTRACURRICULAR ACTIVITIES</w:t>
      </w:r>
    </w:p>
    <w:p>
      <w:pPr>
        <w:autoSpaceDN w:val="0"/>
        <w:tabs>
          <w:tab w:pos="10222" w:val="left"/>
        </w:tabs>
        <w:autoSpaceDE w:val="0"/>
        <w:widowControl/>
        <w:spacing w:line="272" w:lineRule="exact" w:before="142" w:after="0"/>
        <w:ind w:left="4" w:right="0" w:firstLine="0"/>
        <w:jc w:val="left"/>
      </w:pPr>
      <w:r>
        <w:rPr>
          <w:rFonts w:ascii="CMTI10" w:hAnsi="CMTI10" w:eastAsia="CMTI10"/>
          <w:b w:val="0"/>
          <w:i/>
          <w:color w:val="000000"/>
          <w:sz w:val="22"/>
        </w:rPr>
        <w:t xml:space="preserve">Volunteering </w:t>
      </w:r>
      <w:r>
        <w:br/>
      </w:r>
      <w:r>
        <w:rPr>
          <w:rFonts w:ascii="CMBX10" w:hAnsi="CMBX10" w:eastAsia="CMBX10"/>
          <w:b/>
          <w:i w:val="0"/>
          <w:color w:val="000000"/>
          <w:sz w:val="22"/>
        </w:rPr>
        <w:t xml:space="preserve">Community Outreach and Support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Dec 2022</w:t>
      </w:r>
    </w:p>
    <w:p>
      <w:pPr>
        <w:autoSpaceDN w:val="0"/>
        <w:autoSpaceDE w:val="0"/>
        <w:widowControl/>
        <w:spacing w:line="222" w:lineRule="exact" w:before="184" w:after="0"/>
        <w:ind w:left="194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Contributed to a mission focused on delivering medical aid, food, and clothing to needy communities.</w:t>
      </w:r>
    </w:p>
    <w:p>
      <w:pPr>
        <w:autoSpaceDN w:val="0"/>
        <w:tabs>
          <w:tab w:pos="10202" w:val="left"/>
        </w:tabs>
        <w:autoSpaceDE w:val="0"/>
        <w:widowControl/>
        <w:spacing w:line="272" w:lineRule="exact" w:before="134" w:after="0"/>
        <w:ind w:left="4" w:right="0" w:firstLine="0"/>
        <w:jc w:val="left"/>
      </w:pPr>
      <w:r>
        <w:rPr>
          <w:rFonts w:ascii="CMTI10" w:hAnsi="CMTI10" w:eastAsia="CMTI10"/>
          <w:b w:val="0"/>
          <w:i/>
          <w:color w:val="000000"/>
          <w:sz w:val="22"/>
        </w:rPr>
        <w:t xml:space="preserve">Mentoring </w:t>
      </w:r>
      <w:r>
        <w:br/>
      </w:r>
      <w:r>
        <w:rPr>
          <w:rFonts w:ascii="CMBX10" w:hAnsi="CMBX10" w:eastAsia="CMBX10"/>
          <w:b/>
          <w:i w:val="0"/>
          <w:color w:val="000000"/>
          <w:sz w:val="22"/>
        </w:rPr>
        <w:t xml:space="preserve">Tech Industry Career Guidance Presentation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Nov 2023</w:t>
      </w:r>
    </w:p>
    <w:p>
      <w:pPr>
        <w:autoSpaceDN w:val="0"/>
        <w:tabs>
          <w:tab w:pos="412" w:val="left"/>
        </w:tabs>
        <w:autoSpaceDE w:val="0"/>
        <w:widowControl/>
        <w:spacing w:line="272" w:lineRule="exact" w:before="134" w:after="0"/>
        <w:ind w:left="194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Delivered an engaging presentation to junior high students about career opportunities in the tech industry,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offering valuable insights and guidance on career paths.</w:t>
      </w:r>
    </w:p>
    <w:p>
      <w:pPr>
        <w:autoSpaceDN w:val="0"/>
        <w:tabs>
          <w:tab w:pos="10188" w:val="left"/>
        </w:tabs>
        <w:autoSpaceDE w:val="0"/>
        <w:widowControl/>
        <w:spacing w:line="218" w:lineRule="exact" w:before="188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Inspirational Speech on Tech Careers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Aug 2023</w:t>
      </w:r>
    </w:p>
    <w:p>
      <w:pPr>
        <w:autoSpaceDN w:val="0"/>
        <w:tabs>
          <w:tab w:pos="412" w:val="left"/>
        </w:tabs>
        <w:autoSpaceDE w:val="0"/>
        <w:widowControl/>
        <w:spacing w:line="272" w:lineRule="exact" w:before="134" w:after="0"/>
        <w:ind w:left="194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Gave a motivational speech to junior high students on the tech industry, providing inspiration and career advice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to help them explore future opportunities.</w:t>
      </w:r>
    </w:p>
    <w:sectPr w:rsidR="00FC693F" w:rsidRPr="0006063C" w:rsidSect="00034616">
      <w:pgSz w:w="12240" w:h="15840"/>
      <w:pgMar w:top="310" w:right="552" w:bottom="1440" w:left="57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mgiftson00@gmail.com" TargetMode="External"/><Relationship Id="rId10" Type="http://schemas.openxmlformats.org/officeDocument/2006/relationships/hyperlink" Target="https://sabali-mu.vercel.app/" TargetMode="External"/><Relationship Id="rId11" Type="http://schemas.openxmlformats.org/officeDocument/2006/relationships/hyperlink" Target="https://github.com/mgiftson0" TargetMode="External"/><Relationship Id="rId12" Type="http://schemas.openxmlformats.org/officeDocument/2006/relationships/hyperlink" Target="https://file-switch.vercel.app/" TargetMode="External"/><Relationship Id="rId13" Type="http://schemas.openxmlformats.org/officeDocument/2006/relationships/hyperlink" Target="https://rapid-write-omega.vercel.app/" TargetMode="External"/><Relationship Id="rId14" Type="http://schemas.openxmlformats.org/officeDocument/2006/relationships/hyperlink" Target="https://steps0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